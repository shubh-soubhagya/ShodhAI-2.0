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Try 10 10. 1110, Hack 0101 01. 01, 010. Me, 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